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9CF29" w14:textId="77777777" w:rsidR="004A764B" w:rsidRDefault="00000000">
      <w:pPr>
        <w:pStyle w:val="Title"/>
      </w:pPr>
      <w:r>
        <w:t>SQL Exercises for World and Chinook Databases</w:t>
      </w:r>
    </w:p>
    <w:p w14:paraId="10AD4BA9" w14:textId="77777777" w:rsidR="004A764B" w:rsidRDefault="00000000">
      <w:pPr>
        <w:pStyle w:val="Heading1"/>
      </w:pPr>
      <w:r>
        <w:t>World Database</w:t>
      </w:r>
    </w:p>
    <w:p w14:paraId="633C5E4C" w14:textId="77777777" w:rsidR="004A764B" w:rsidRDefault="00000000">
      <w:pPr>
        <w:pStyle w:val="Heading2"/>
      </w:pPr>
      <w:r>
        <w:t>Easy:</w:t>
      </w:r>
    </w:p>
    <w:p w14:paraId="1DFA6387" w14:textId="77777777" w:rsidR="004A764B" w:rsidRDefault="00000000">
      <w:r>
        <w:t>1. Find the names of all the countries in the database.</w:t>
      </w:r>
    </w:p>
    <w:p w14:paraId="4367F558" w14:textId="58648A32" w:rsidR="00F827CF" w:rsidRDefault="00F827CF">
      <w:r w:rsidRPr="00F827CF">
        <w:t>SELECT Name FROM `country</w:t>
      </w:r>
      <w:proofErr w:type="gramStart"/>
      <w:r w:rsidRPr="00F827CF">
        <w:t>`;</w:t>
      </w:r>
      <w:proofErr w:type="gramEnd"/>
    </w:p>
    <w:p w14:paraId="29C8E452" w14:textId="77777777" w:rsidR="004A764B" w:rsidRDefault="00000000">
      <w:r>
        <w:t>2. List all the cities in the city table from the country 'USA'.</w:t>
      </w:r>
    </w:p>
    <w:p w14:paraId="0CAF7169" w14:textId="00945C7C" w:rsidR="00F827CF" w:rsidRDefault="00F827CF">
      <w:r w:rsidRPr="00F827CF">
        <w:t xml:space="preserve">SELECT * FROM `city` WHERE </w:t>
      </w:r>
      <w:proofErr w:type="spellStart"/>
      <w:r w:rsidRPr="00F827CF">
        <w:t>CountryCode</w:t>
      </w:r>
      <w:proofErr w:type="spellEnd"/>
      <w:r w:rsidRPr="00F827CF">
        <w:t xml:space="preserve"> = "USA</w:t>
      </w:r>
      <w:proofErr w:type="gramStart"/>
      <w:r w:rsidRPr="00F827CF">
        <w:t>";</w:t>
      </w:r>
      <w:proofErr w:type="gramEnd"/>
    </w:p>
    <w:p w14:paraId="1AEBF30F" w14:textId="77777777" w:rsidR="004A764B" w:rsidRDefault="00000000">
      <w:r>
        <w:t>3. Retrieve the population and life expectancy for all countries in descending order of life expectancy.</w:t>
      </w:r>
    </w:p>
    <w:p w14:paraId="3C11B948" w14:textId="36026DAC" w:rsidR="00F827CF" w:rsidRPr="00F827CF" w:rsidRDefault="00077116">
      <w:pPr>
        <w:rPr>
          <w:rFonts w:eastAsia="SimSun" w:hint="eastAsia"/>
          <w:lang w:eastAsia="zh-CN"/>
        </w:rPr>
      </w:pPr>
      <w:r w:rsidRPr="00077116">
        <w:rPr>
          <w:rFonts w:eastAsia="SimSun"/>
          <w:lang w:eastAsia="zh-CN"/>
        </w:rPr>
        <w:t xml:space="preserve">SELECT Name, Population, </w:t>
      </w:r>
      <w:proofErr w:type="spellStart"/>
      <w:r w:rsidRPr="00077116">
        <w:rPr>
          <w:rFonts w:eastAsia="SimSun"/>
          <w:lang w:eastAsia="zh-CN"/>
        </w:rPr>
        <w:t>LifeExpectancy</w:t>
      </w:r>
      <w:proofErr w:type="spellEnd"/>
      <w:r w:rsidRPr="00077116">
        <w:rPr>
          <w:rFonts w:eastAsia="SimSun"/>
          <w:lang w:eastAsia="zh-CN"/>
        </w:rPr>
        <w:t xml:space="preserve"> FROM country ORDER BY </w:t>
      </w:r>
      <w:proofErr w:type="spellStart"/>
      <w:r w:rsidRPr="00077116">
        <w:rPr>
          <w:rFonts w:eastAsia="SimSun"/>
          <w:lang w:eastAsia="zh-CN"/>
        </w:rPr>
        <w:t>LifeExpectancy</w:t>
      </w:r>
      <w:proofErr w:type="spellEnd"/>
      <w:r w:rsidRPr="00077116">
        <w:rPr>
          <w:rFonts w:eastAsia="SimSun"/>
          <w:lang w:eastAsia="zh-CN"/>
        </w:rPr>
        <w:t xml:space="preserve"> </w:t>
      </w:r>
      <w:proofErr w:type="gramStart"/>
      <w:r w:rsidRPr="00077116">
        <w:rPr>
          <w:rFonts w:eastAsia="SimSun"/>
          <w:lang w:eastAsia="zh-CN"/>
        </w:rPr>
        <w:t>DESC;</w:t>
      </w:r>
      <w:proofErr w:type="gramEnd"/>
    </w:p>
    <w:p w14:paraId="68D8550C" w14:textId="77777777" w:rsidR="004A764B" w:rsidRDefault="00000000">
      <w:pPr>
        <w:pStyle w:val="Heading2"/>
      </w:pPr>
      <w:r>
        <w:t>Intermediate:</w:t>
      </w:r>
    </w:p>
    <w:p w14:paraId="4E439BF4" w14:textId="77777777" w:rsidR="004A764B" w:rsidRDefault="00000000">
      <w:pPr>
        <w:rPr>
          <w:rFonts w:eastAsia="SimSun"/>
          <w:lang w:eastAsia="zh-CN"/>
        </w:rPr>
      </w:pPr>
      <w:r>
        <w:t>4. Find the total population of all countries in the region 'Eastern Europe'.</w:t>
      </w:r>
    </w:p>
    <w:p w14:paraId="3520266B" w14:textId="2853E8AC" w:rsidR="00077116" w:rsidRPr="00077116" w:rsidRDefault="00077116">
      <w:pPr>
        <w:rPr>
          <w:rFonts w:eastAsia="SimSun" w:hint="eastAsia"/>
          <w:lang w:eastAsia="zh-CN"/>
        </w:rPr>
      </w:pPr>
      <w:r w:rsidRPr="00077116">
        <w:rPr>
          <w:rFonts w:eastAsia="SimSun"/>
          <w:lang w:eastAsia="zh-CN"/>
        </w:rPr>
        <w:t>SELECT SUM(Population) FROM country WHERE Region = 'Eastern Europe</w:t>
      </w:r>
      <w:proofErr w:type="gramStart"/>
      <w:r w:rsidRPr="00077116">
        <w:rPr>
          <w:rFonts w:eastAsia="SimSun"/>
          <w:lang w:eastAsia="zh-CN"/>
        </w:rPr>
        <w:t>';</w:t>
      </w:r>
      <w:proofErr w:type="gramEnd"/>
    </w:p>
    <w:p w14:paraId="12C2BD61" w14:textId="77777777" w:rsidR="004A764B" w:rsidRDefault="00000000">
      <w:pPr>
        <w:rPr>
          <w:rFonts w:eastAsia="SimSun"/>
          <w:lang w:eastAsia="zh-CN"/>
        </w:rPr>
      </w:pPr>
      <w:r>
        <w:t>5. List all cities with a population greater than 1 million, sorted by population in descending order.</w:t>
      </w:r>
    </w:p>
    <w:p w14:paraId="63FCD882" w14:textId="75C5847D" w:rsidR="00077116" w:rsidRPr="00077116" w:rsidRDefault="00077116">
      <w:pPr>
        <w:rPr>
          <w:rFonts w:eastAsia="SimSun" w:hint="eastAsia"/>
          <w:lang w:eastAsia="zh-CN"/>
        </w:rPr>
      </w:pPr>
      <w:r w:rsidRPr="00077116">
        <w:rPr>
          <w:rFonts w:eastAsia="SimSun"/>
          <w:lang w:eastAsia="zh-CN"/>
        </w:rPr>
        <w:t xml:space="preserve">SELECT Name, Population FROM city WHERE Population &gt; 1000000 ORDER BY Population </w:t>
      </w:r>
      <w:proofErr w:type="gramStart"/>
      <w:r w:rsidRPr="00077116">
        <w:rPr>
          <w:rFonts w:eastAsia="SimSun"/>
          <w:lang w:eastAsia="zh-CN"/>
        </w:rPr>
        <w:t>DESC;</w:t>
      </w:r>
      <w:proofErr w:type="gramEnd"/>
    </w:p>
    <w:p w14:paraId="53E7EEA1" w14:textId="77777777" w:rsidR="004A764B" w:rsidRDefault="00000000">
      <w:pPr>
        <w:rPr>
          <w:rFonts w:eastAsia="SimSun"/>
          <w:lang w:eastAsia="zh-CN"/>
        </w:rPr>
      </w:pPr>
      <w:r>
        <w:t>6. Find the names of all countries where the official language is 'Spanish'.</w:t>
      </w:r>
    </w:p>
    <w:p w14:paraId="7F6755EC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 xml:space="preserve">SELECT </w:t>
      </w:r>
      <w:proofErr w:type="spellStart"/>
      <w:proofErr w:type="gramStart"/>
      <w:r w:rsidRPr="00077116">
        <w:rPr>
          <w:rFonts w:eastAsia="SimSun"/>
          <w:lang w:eastAsia="zh-CN"/>
        </w:rPr>
        <w:t>country.Name</w:t>
      </w:r>
      <w:proofErr w:type="spellEnd"/>
      <w:proofErr w:type="gramEnd"/>
      <w:r w:rsidRPr="00077116">
        <w:rPr>
          <w:rFonts w:eastAsia="SimSun"/>
          <w:lang w:eastAsia="zh-CN"/>
        </w:rPr>
        <w:t xml:space="preserve"> FROM country</w:t>
      </w:r>
    </w:p>
    <w:p w14:paraId="3A584C20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 xml:space="preserve">JOIN </w:t>
      </w:r>
      <w:proofErr w:type="spellStart"/>
      <w:r w:rsidRPr="00077116">
        <w:rPr>
          <w:rFonts w:eastAsia="SimSun"/>
          <w:lang w:eastAsia="zh-CN"/>
        </w:rPr>
        <w:t>countrylanguage</w:t>
      </w:r>
      <w:proofErr w:type="spellEnd"/>
      <w:r w:rsidRPr="00077116">
        <w:rPr>
          <w:rFonts w:eastAsia="SimSun"/>
          <w:lang w:eastAsia="zh-CN"/>
        </w:rPr>
        <w:t xml:space="preserve"> ON </w:t>
      </w:r>
      <w:proofErr w:type="spellStart"/>
      <w:proofErr w:type="gramStart"/>
      <w:r w:rsidRPr="00077116">
        <w:rPr>
          <w:rFonts w:eastAsia="SimSun"/>
          <w:lang w:eastAsia="zh-CN"/>
        </w:rPr>
        <w:t>country.Code</w:t>
      </w:r>
      <w:proofErr w:type="spellEnd"/>
      <w:proofErr w:type="gramEnd"/>
      <w:r w:rsidRPr="00077116">
        <w:rPr>
          <w:rFonts w:eastAsia="SimSun"/>
          <w:lang w:eastAsia="zh-CN"/>
        </w:rPr>
        <w:t xml:space="preserve"> = </w:t>
      </w:r>
      <w:proofErr w:type="spellStart"/>
      <w:r w:rsidRPr="00077116">
        <w:rPr>
          <w:rFonts w:eastAsia="SimSun"/>
          <w:lang w:eastAsia="zh-CN"/>
        </w:rPr>
        <w:t>countrylanguage.CountryCode</w:t>
      </w:r>
      <w:proofErr w:type="spellEnd"/>
    </w:p>
    <w:p w14:paraId="6ECB5040" w14:textId="686D382C" w:rsidR="00077116" w:rsidRPr="00077116" w:rsidRDefault="00077116" w:rsidP="00077116">
      <w:pPr>
        <w:rPr>
          <w:rFonts w:eastAsia="SimSun" w:hint="eastAsia"/>
          <w:lang w:eastAsia="zh-CN"/>
        </w:rPr>
      </w:pPr>
      <w:r w:rsidRPr="00077116">
        <w:rPr>
          <w:rFonts w:eastAsia="SimSun"/>
          <w:lang w:eastAsia="zh-CN"/>
        </w:rPr>
        <w:t xml:space="preserve">WHERE </w:t>
      </w:r>
      <w:proofErr w:type="spellStart"/>
      <w:proofErr w:type="gramStart"/>
      <w:r w:rsidRPr="00077116">
        <w:rPr>
          <w:rFonts w:eastAsia="SimSun"/>
          <w:lang w:eastAsia="zh-CN"/>
        </w:rPr>
        <w:t>countrylanguage.Language</w:t>
      </w:r>
      <w:proofErr w:type="spellEnd"/>
      <w:proofErr w:type="gramEnd"/>
      <w:r w:rsidRPr="00077116">
        <w:rPr>
          <w:rFonts w:eastAsia="SimSun"/>
          <w:lang w:eastAsia="zh-CN"/>
        </w:rPr>
        <w:t xml:space="preserve"> = 'Spanish' AND </w:t>
      </w:r>
      <w:proofErr w:type="spellStart"/>
      <w:r w:rsidRPr="00077116">
        <w:rPr>
          <w:rFonts w:eastAsia="SimSun"/>
          <w:lang w:eastAsia="zh-CN"/>
        </w:rPr>
        <w:t>countrylanguage.IsOfficial</w:t>
      </w:r>
      <w:proofErr w:type="spellEnd"/>
      <w:r w:rsidRPr="00077116">
        <w:rPr>
          <w:rFonts w:eastAsia="SimSun"/>
          <w:lang w:eastAsia="zh-CN"/>
        </w:rPr>
        <w:t xml:space="preserve"> = 'T';</w:t>
      </w:r>
    </w:p>
    <w:p w14:paraId="03BA7FC4" w14:textId="77777777" w:rsidR="004A764B" w:rsidRDefault="00000000">
      <w:pPr>
        <w:pStyle w:val="Heading2"/>
      </w:pPr>
      <w:r>
        <w:t>Hard:</w:t>
      </w:r>
    </w:p>
    <w:p w14:paraId="24C43D8C" w14:textId="77777777" w:rsidR="004A764B" w:rsidRDefault="00000000">
      <w:pPr>
        <w:rPr>
          <w:rFonts w:eastAsia="SimSun"/>
          <w:lang w:eastAsia="zh-CN"/>
        </w:rPr>
      </w:pPr>
      <w:r>
        <w:t>7. List the top 5 most populated cities in each continent.</w:t>
      </w:r>
    </w:p>
    <w:p w14:paraId="41397396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 xml:space="preserve">SELECT </w:t>
      </w:r>
      <w:proofErr w:type="spellStart"/>
      <w:proofErr w:type="gramStart"/>
      <w:r w:rsidRPr="00077116">
        <w:rPr>
          <w:rFonts w:eastAsia="SimSun"/>
          <w:lang w:eastAsia="zh-CN"/>
        </w:rPr>
        <w:t>city.Name</w:t>
      </w:r>
      <w:proofErr w:type="spellEnd"/>
      <w:proofErr w:type="gramEnd"/>
      <w:r w:rsidRPr="00077116">
        <w:rPr>
          <w:rFonts w:eastAsia="SimSun"/>
          <w:lang w:eastAsia="zh-CN"/>
        </w:rPr>
        <w:t xml:space="preserve">, </w:t>
      </w:r>
      <w:proofErr w:type="spellStart"/>
      <w:r w:rsidRPr="00077116">
        <w:rPr>
          <w:rFonts w:eastAsia="SimSun"/>
          <w:lang w:eastAsia="zh-CN"/>
        </w:rPr>
        <w:t>country.Continent</w:t>
      </w:r>
      <w:proofErr w:type="spellEnd"/>
      <w:r w:rsidRPr="00077116">
        <w:rPr>
          <w:rFonts w:eastAsia="SimSun"/>
          <w:lang w:eastAsia="zh-CN"/>
        </w:rPr>
        <w:t xml:space="preserve">, </w:t>
      </w:r>
      <w:proofErr w:type="spellStart"/>
      <w:r w:rsidRPr="00077116">
        <w:rPr>
          <w:rFonts w:eastAsia="SimSun"/>
          <w:lang w:eastAsia="zh-CN"/>
        </w:rPr>
        <w:t>city.Population</w:t>
      </w:r>
      <w:proofErr w:type="spellEnd"/>
    </w:p>
    <w:p w14:paraId="541429F1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>FROM city</w:t>
      </w:r>
    </w:p>
    <w:p w14:paraId="2499E456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lastRenderedPageBreak/>
        <w:t xml:space="preserve">JOIN country ON </w:t>
      </w:r>
      <w:proofErr w:type="spellStart"/>
      <w:proofErr w:type="gramStart"/>
      <w:r w:rsidRPr="00077116">
        <w:rPr>
          <w:rFonts w:eastAsia="SimSun"/>
          <w:lang w:eastAsia="zh-CN"/>
        </w:rPr>
        <w:t>city.CountryCode</w:t>
      </w:r>
      <w:proofErr w:type="spellEnd"/>
      <w:proofErr w:type="gramEnd"/>
      <w:r w:rsidRPr="00077116">
        <w:rPr>
          <w:rFonts w:eastAsia="SimSun"/>
          <w:lang w:eastAsia="zh-CN"/>
        </w:rPr>
        <w:t xml:space="preserve"> = </w:t>
      </w:r>
      <w:proofErr w:type="spellStart"/>
      <w:r w:rsidRPr="00077116">
        <w:rPr>
          <w:rFonts w:eastAsia="SimSun"/>
          <w:lang w:eastAsia="zh-CN"/>
        </w:rPr>
        <w:t>country.Code</w:t>
      </w:r>
      <w:proofErr w:type="spellEnd"/>
    </w:p>
    <w:p w14:paraId="3ED96C4B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 xml:space="preserve">WHERE </w:t>
      </w:r>
      <w:proofErr w:type="spellStart"/>
      <w:proofErr w:type="gramStart"/>
      <w:r w:rsidRPr="00077116">
        <w:rPr>
          <w:rFonts w:eastAsia="SimSun"/>
          <w:lang w:eastAsia="zh-CN"/>
        </w:rPr>
        <w:t>city.Population</w:t>
      </w:r>
      <w:proofErr w:type="spellEnd"/>
      <w:proofErr w:type="gramEnd"/>
      <w:r w:rsidRPr="00077116">
        <w:rPr>
          <w:rFonts w:eastAsia="SimSun"/>
          <w:lang w:eastAsia="zh-CN"/>
        </w:rPr>
        <w:t xml:space="preserve"> IN (</w:t>
      </w:r>
    </w:p>
    <w:p w14:paraId="361C43CD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 xml:space="preserve">    SELECT Population FROM city WHERE </w:t>
      </w:r>
      <w:proofErr w:type="spellStart"/>
      <w:r w:rsidRPr="00077116">
        <w:rPr>
          <w:rFonts w:eastAsia="SimSun"/>
          <w:lang w:eastAsia="zh-CN"/>
        </w:rPr>
        <w:t>CountryCode</w:t>
      </w:r>
      <w:proofErr w:type="spellEnd"/>
      <w:r w:rsidRPr="00077116">
        <w:rPr>
          <w:rFonts w:eastAsia="SimSun"/>
          <w:lang w:eastAsia="zh-CN"/>
        </w:rPr>
        <w:t xml:space="preserve"> = </w:t>
      </w:r>
      <w:proofErr w:type="spellStart"/>
      <w:proofErr w:type="gramStart"/>
      <w:r w:rsidRPr="00077116">
        <w:rPr>
          <w:rFonts w:eastAsia="SimSun"/>
          <w:lang w:eastAsia="zh-CN"/>
        </w:rPr>
        <w:t>country.Code</w:t>
      </w:r>
      <w:proofErr w:type="spellEnd"/>
      <w:proofErr w:type="gramEnd"/>
      <w:r w:rsidRPr="00077116">
        <w:rPr>
          <w:rFonts w:eastAsia="SimSun"/>
          <w:lang w:eastAsia="zh-CN"/>
        </w:rPr>
        <w:t xml:space="preserve"> ORDER BY Population DESC LIMIT 5</w:t>
      </w:r>
    </w:p>
    <w:p w14:paraId="7561DF0B" w14:textId="77777777" w:rsidR="00077116" w:rsidRPr="00077116" w:rsidRDefault="00077116" w:rsidP="00077116">
      <w:pPr>
        <w:rPr>
          <w:rFonts w:eastAsia="SimSun"/>
          <w:lang w:eastAsia="zh-CN"/>
        </w:rPr>
      </w:pPr>
      <w:r w:rsidRPr="00077116">
        <w:rPr>
          <w:rFonts w:eastAsia="SimSun"/>
          <w:lang w:eastAsia="zh-CN"/>
        </w:rPr>
        <w:t>)</w:t>
      </w:r>
    </w:p>
    <w:p w14:paraId="3D9F83DE" w14:textId="46B6A574" w:rsidR="00077116" w:rsidRPr="00077116" w:rsidRDefault="00077116" w:rsidP="00077116">
      <w:pPr>
        <w:rPr>
          <w:rFonts w:eastAsia="SimSun" w:hint="eastAsia"/>
          <w:lang w:eastAsia="zh-CN"/>
        </w:rPr>
      </w:pPr>
      <w:r w:rsidRPr="00077116">
        <w:rPr>
          <w:rFonts w:eastAsia="SimSun"/>
          <w:lang w:eastAsia="zh-CN"/>
        </w:rPr>
        <w:t xml:space="preserve">ORDER BY </w:t>
      </w:r>
      <w:proofErr w:type="spellStart"/>
      <w:proofErr w:type="gramStart"/>
      <w:r w:rsidRPr="00077116">
        <w:rPr>
          <w:rFonts w:eastAsia="SimSun"/>
          <w:lang w:eastAsia="zh-CN"/>
        </w:rPr>
        <w:t>country.Continent</w:t>
      </w:r>
      <w:proofErr w:type="spellEnd"/>
      <w:proofErr w:type="gramEnd"/>
      <w:r w:rsidRPr="00077116">
        <w:rPr>
          <w:rFonts w:eastAsia="SimSun"/>
          <w:lang w:eastAsia="zh-CN"/>
        </w:rPr>
        <w:t xml:space="preserve">, </w:t>
      </w:r>
      <w:proofErr w:type="spellStart"/>
      <w:r w:rsidRPr="00077116">
        <w:rPr>
          <w:rFonts w:eastAsia="SimSun"/>
          <w:lang w:eastAsia="zh-CN"/>
        </w:rPr>
        <w:t>city.Population</w:t>
      </w:r>
      <w:proofErr w:type="spellEnd"/>
      <w:r w:rsidRPr="00077116">
        <w:rPr>
          <w:rFonts w:eastAsia="SimSun"/>
          <w:lang w:eastAsia="zh-CN"/>
        </w:rPr>
        <w:t xml:space="preserve"> DESC;</w:t>
      </w:r>
    </w:p>
    <w:p w14:paraId="1779F84E" w14:textId="77777777" w:rsidR="004A764B" w:rsidRDefault="00000000">
      <w:r>
        <w:t>8. Find the country with the highest life expectancy in each region.</w:t>
      </w:r>
    </w:p>
    <w:p w14:paraId="573FD7DD" w14:textId="77777777" w:rsidR="00077116" w:rsidRDefault="00077116" w:rsidP="00077116">
      <w:r>
        <w:t xml:space="preserve">SELECT Name, Region, </w:t>
      </w:r>
      <w:proofErr w:type="spellStart"/>
      <w:r>
        <w:t>LifeExpectancy</w:t>
      </w:r>
      <w:proofErr w:type="spellEnd"/>
    </w:p>
    <w:p w14:paraId="47491F0A" w14:textId="77777777" w:rsidR="00077116" w:rsidRDefault="00077116" w:rsidP="00077116">
      <w:r>
        <w:t>FROM country c1</w:t>
      </w:r>
    </w:p>
    <w:p w14:paraId="5B388FBC" w14:textId="77777777" w:rsidR="00077116" w:rsidRDefault="00077116" w:rsidP="00077116">
      <w:r>
        <w:t xml:space="preserve">WHERE </w:t>
      </w:r>
      <w:proofErr w:type="spellStart"/>
      <w:r>
        <w:t>LifeExpectancy</w:t>
      </w:r>
      <w:proofErr w:type="spellEnd"/>
      <w:r>
        <w:t xml:space="preserve"> = (</w:t>
      </w:r>
    </w:p>
    <w:p w14:paraId="23EEF59E" w14:textId="77777777" w:rsidR="00077116" w:rsidRDefault="00077116" w:rsidP="00077116">
      <w:r>
        <w:t xml:space="preserve">    SELECT MAX(</w:t>
      </w:r>
      <w:proofErr w:type="spellStart"/>
      <w:r>
        <w:t>LifeExpectancy</w:t>
      </w:r>
      <w:proofErr w:type="spellEnd"/>
      <w:r>
        <w:t>)</w:t>
      </w:r>
    </w:p>
    <w:p w14:paraId="21516B78" w14:textId="77777777" w:rsidR="00077116" w:rsidRDefault="00077116" w:rsidP="00077116">
      <w:r>
        <w:t xml:space="preserve">    FROM country c2</w:t>
      </w:r>
    </w:p>
    <w:p w14:paraId="4B948F7E" w14:textId="77777777" w:rsidR="00077116" w:rsidRDefault="00077116" w:rsidP="00077116">
      <w:r>
        <w:t xml:space="preserve">    WHERE c</w:t>
      </w:r>
      <w:proofErr w:type="gramStart"/>
      <w:r>
        <w:t>2.Region</w:t>
      </w:r>
      <w:proofErr w:type="gramEnd"/>
      <w:r>
        <w:t xml:space="preserve"> = c1.Region</w:t>
      </w:r>
    </w:p>
    <w:p w14:paraId="68793E41" w14:textId="1D51B7C2" w:rsidR="00077116" w:rsidRDefault="00077116" w:rsidP="00077116">
      <w:r>
        <w:t>);</w:t>
      </w:r>
    </w:p>
    <w:p w14:paraId="3D379703" w14:textId="77777777" w:rsidR="004A764B" w:rsidRDefault="00000000">
      <w:r>
        <w:t>9. Calculate the average population of countries where more than 50% of the people speak an official language.</w:t>
      </w:r>
    </w:p>
    <w:p w14:paraId="2D2848F6" w14:textId="77777777" w:rsidR="0075282E" w:rsidRDefault="0075282E" w:rsidP="0075282E">
      <w:r>
        <w:t>SELECT AVG(Population)</w:t>
      </w:r>
    </w:p>
    <w:p w14:paraId="7D83C4AE" w14:textId="77777777" w:rsidR="0075282E" w:rsidRDefault="0075282E" w:rsidP="0075282E">
      <w:r>
        <w:t>FROM country</w:t>
      </w:r>
    </w:p>
    <w:p w14:paraId="431D33B5" w14:textId="77777777" w:rsidR="0075282E" w:rsidRDefault="0075282E" w:rsidP="0075282E">
      <w:r>
        <w:t>WHERE Code IN (</w:t>
      </w:r>
    </w:p>
    <w:p w14:paraId="52558131" w14:textId="77777777" w:rsidR="0075282E" w:rsidRDefault="0075282E" w:rsidP="0075282E">
      <w:r>
        <w:t xml:space="preserve">    SELECT </w:t>
      </w:r>
      <w:proofErr w:type="spellStart"/>
      <w:r>
        <w:t>CountryCode</w:t>
      </w:r>
      <w:proofErr w:type="spellEnd"/>
      <w:r>
        <w:t xml:space="preserve"> FROM </w:t>
      </w:r>
      <w:proofErr w:type="spellStart"/>
      <w:r>
        <w:t>countrylanguage</w:t>
      </w:r>
      <w:proofErr w:type="spellEnd"/>
      <w:r>
        <w:t xml:space="preserve"> WHERE Percentage &gt; 50 AND </w:t>
      </w:r>
      <w:proofErr w:type="spellStart"/>
      <w:r>
        <w:t>IsOfficial</w:t>
      </w:r>
      <w:proofErr w:type="spellEnd"/>
      <w:r>
        <w:t xml:space="preserve"> = 'T'</w:t>
      </w:r>
    </w:p>
    <w:p w14:paraId="1DA4DE85" w14:textId="354A17DB" w:rsidR="0075282E" w:rsidRPr="0075282E" w:rsidRDefault="0075282E" w:rsidP="0075282E">
      <w:pPr>
        <w:rPr>
          <w:rFonts w:eastAsia="SimSun" w:hint="eastAsia"/>
          <w:lang w:eastAsia="zh-CN"/>
        </w:rPr>
      </w:pPr>
      <w:r>
        <w:t>);</w:t>
      </w:r>
    </w:p>
    <w:p w14:paraId="18A91D4B" w14:textId="77777777" w:rsidR="004A764B" w:rsidRDefault="00000000">
      <w:pPr>
        <w:pStyle w:val="Heading1"/>
      </w:pPr>
      <w:r>
        <w:t>Chinook Database</w:t>
      </w:r>
    </w:p>
    <w:p w14:paraId="2AD57980" w14:textId="77777777" w:rsidR="004A764B" w:rsidRDefault="00000000">
      <w:pPr>
        <w:pStyle w:val="Heading2"/>
      </w:pPr>
      <w:r>
        <w:t>Easy:</w:t>
      </w:r>
    </w:p>
    <w:p w14:paraId="5AA2E044" w14:textId="77777777" w:rsidR="004A764B" w:rsidRDefault="00000000">
      <w:r>
        <w:t>1. List all the tracks from the album 'Let There Be Rock'.</w:t>
      </w:r>
    </w:p>
    <w:p w14:paraId="35827675" w14:textId="77777777" w:rsidR="004A764B" w:rsidRDefault="00000000">
      <w:r>
        <w:t>2. Find the name and email of all customers.</w:t>
      </w:r>
    </w:p>
    <w:p w14:paraId="6907339A" w14:textId="77777777" w:rsidR="004A764B" w:rsidRDefault="00000000">
      <w:r>
        <w:t>3. Retrieve the names of all playlists in the database.</w:t>
      </w:r>
    </w:p>
    <w:p w14:paraId="545397A0" w14:textId="77777777" w:rsidR="004A764B" w:rsidRDefault="00000000">
      <w:pPr>
        <w:pStyle w:val="Heading2"/>
      </w:pPr>
      <w:r>
        <w:lastRenderedPageBreak/>
        <w:t>Intermediate:</w:t>
      </w:r>
    </w:p>
    <w:p w14:paraId="25ECB88F" w14:textId="77777777" w:rsidR="004A764B" w:rsidRDefault="00000000">
      <w:r>
        <w:t>4. List the names of all artists who have albums in the database.</w:t>
      </w:r>
    </w:p>
    <w:p w14:paraId="0570FADA" w14:textId="77777777" w:rsidR="004A764B" w:rsidRDefault="00000000">
      <w:r>
        <w:t>5. Find the number of tracks in each playlist.</w:t>
      </w:r>
    </w:p>
    <w:p w14:paraId="5A5439D0" w14:textId="77777777" w:rsidR="004A764B" w:rsidRDefault="00000000">
      <w:r>
        <w:t>6. Find all employees who report to 'Andrew Adams'.</w:t>
      </w:r>
    </w:p>
    <w:p w14:paraId="6C3AB860" w14:textId="77777777" w:rsidR="004A764B" w:rsidRDefault="00000000">
      <w:pPr>
        <w:pStyle w:val="Heading2"/>
      </w:pPr>
      <w:r>
        <w:t>Hard:</w:t>
      </w:r>
    </w:p>
    <w:p w14:paraId="23C03695" w14:textId="77777777" w:rsidR="004A764B" w:rsidRDefault="00000000">
      <w:r>
        <w:t>7. Find the top 5 best-selling tracks based on total invoice amount.</w:t>
      </w:r>
    </w:p>
    <w:p w14:paraId="1FFAC7C6" w14:textId="77777777" w:rsidR="004A764B" w:rsidRDefault="00000000">
      <w:r>
        <w:t>8. Find the artist with the most albums in the database.</w:t>
      </w:r>
    </w:p>
    <w:p w14:paraId="72CEC201" w14:textId="77777777" w:rsidR="004A764B" w:rsidRDefault="00000000">
      <w:r>
        <w:t>9. Find the total revenue generated by each genre.</w:t>
      </w:r>
    </w:p>
    <w:sectPr w:rsidR="004A7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730908">
    <w:abstractNumId w:val="8"/>
  </w:num>
  <w:num w:numId="2" w16cid:durableId="2118211780">
    <w:abstractNumId w:val="6"/>
  </w:num>
  <w:num w:numId="3" w16cid:durableId="1459838209">
    <w:abstractNumId w:val="5"/>
  </w:num>
  <w:num w:numId="4" w16cid:durableId="1067806376">
    <w:abstractNumId w:val="4"/>
  </w:num>
  <w:num w:numId="5" w16cid:durableId="1666278199">
    <w:abstractNumId w:val="7"/>
  </w:num>
  <w:num w:numId="6" w16cid:durableId="1468887790">
    <w:abstractNumId w:val="3"/>
  </w:num>
  <w:num w:numId="7" w16cid:durableId="896358169">
    <w:abstractNumId w:val="2"/>
  </w:num>
  <w:num w:numId="8" w16cid:durableId="1449163141">
    <w:abstractNumId w:val="1"/>
  </w:num>
  <w:num w:numId="9" w16cid:durableId="9348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116"/>
    <w:rsid w:val="0015074B"/>
    <w:rsid w:val="0029639D"/>
    <w:rsid w:val="00326F90"/>
    <w:rsid w:val="004229B4"/>
    <w:rsid w:val="004A764B"/>
    <w:rsid w:val="0075282E"/>
    <w:rsid w:val="00AA1D8D"/>
    <w:rsid w:val="00B47730"/>
    <w:rsid w:val="00BA059C"/>
    <w:rsid w:val="00C64377"/>
    <w:rsid w:val="00CB0664"/>
    <w:rsid w:val="00F148E0"/>
    <w:rsid w:val="00F82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95F5F"/>
  <w14:defaultImageDpi w14:val="300"/>
  <w15:docId w15:val="{0E61C172-AEB1-404F-B6C5-0E67157D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Yan, Han (fqw6pv)</cp:lastModifiedBy>
  <cp:revision>3</cp:revision>
  <dcterms:created xsi:type="dcterms:W3CDTF">2024-09-05T14:51:00Z</dcterms:created>
  <dcterms:modified xsi:type="dcterms:W3CDTF">2024-09-05T17:39:00Z</dcterms:modified>
  <cp:category/>
</cp:coreProperties>
</file>